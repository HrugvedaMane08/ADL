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6A77C" w14:textId="77777777" w:rsidR="00534930" w:rsidRDefault="00534930" w:rsidP="00534930">
      <w:pPr>
        <w:pStyle w:val="Heading1"/>
      </w:pPr>
      <w:r w:rsidRPr="00914B63">
        <w:rPr>
          <w:sz w:val="44"/>
          <w:szCs w:val="44"/>
        </w:rPr>
        <w:t>Experiment 9:</w:t>
      </w:r>
      <w:r>
        <w:t xml:space="preserve"> Continuous Monitoring using Nagios on </w:t>
      </w:r>
      <w:proofErr w:type="spellStart"/>
      <w:r>
        <w:t>linux</w:t>
      </w:r>
      <w:proofErr w:type="spellEnd"/>
    </w:p>
    <w:p w14:paraId="05541DB6" w14:textId="77777777" w:rsidR="00534930" w:rsidRDefault="00534930" w:rsidP="00534930">
      <w:pPr>
        <w:pStyle w:val="Heading2"/>
      </w:pPr>
      <w:r>
        <w:t>Step 1 – Install Prerequisites</w:t>
      </w:r>
    </w:p>
    <w:p w14:paraId="0704848B" w14:textId="77777777" w:rsidR="00534930" w:rsidRDefault="00534930" w:rsidP="00534930"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wget</w:t>
      </w:r>
      <w:proofErr w:type="spellEnd"/>
      <w:r>
        <w:t xml:space="preserve"> build-essential unzip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libssl</w:t>
      </w:r>
      <w:proofErr w:type="spellEnd"/>
      <w:r>
        <w:t xml:space="preserve">-dev apache2 </w:t>
      </w:r>
      <w:proofErr w:type="spellStart"/>
      <w:r>
        <w:t>php</w:t>
      </w:r>
      <w:proofErr w:type="spellEnd"/>
      <w:r>
        <w:t xml:space="preserve"> libapache2-mod-php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libgd</w:t>
      </w:r>
      <w:proofErr w:type="spellEnd"/>
      <w:r>
        <w:t>-dev</w:t>
      </w:r>
      <w:r>
        <w:br/>
      </w:r>
    </w:p>
    <w:p w14:paraId="535D8F87" w14:textId="77777777" w:rsidR="00534930" w:rsidRDefault="00534930" w:rsidP="00534930">
      <w:pPr>
        <w:pStyle w:val="Heading2"/>
      </w:pPr>
      <w:r>
        <w:t>Step 2 – Create Nagios User and Groups</w:t>
      </w:r>
    </w:p>
    <w:p w14:paraId="47580F60" w14:textId="77777777" w:rsidR="00534930" w:rsidRDefault="00534930" w:rsidP="00534930"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nagios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nagcmd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nagcmd</w:t>
      </w:r>
      <w:proofErr w:type="spellEnd"/>
      <w:r>
        <w:t xml:space="preserve"> </w:t>
      </w:r>
      <w:proofErr w:type="spellStart"/>
      <w:r>
        <w:t>nagios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nagcmd</w:t>
      </w:r>
      <w:proofErr w:type="spellEnd"/>
      <w:r>
        <w:t xml:space="preserve"> www-data</w:t>
      </w:r>
      <w:r>
        <w:br/>
      </w:r>
    </w:p>
    <w:p w14:paraId="1852ADD8" w14:textId="77777777" w:rsidR="00534930" w:rsidRDefault="00534930" w:rsidP="00534930">
      <w:pPr>
        <w:pStyle w:val="Heading2"/>
      </w:pPr>
      <w:r>
        <w:t>Step 3 – Install Nagios Core</w:t>
      </w:r>
    </w:p>
    <w:p w14:paraId="36E3F463" w14:textId="77777777" w:rsidR="00534930" w:rsidRDefault="00534930" w:rsidP="00534930">
      <w:r>
        <w:br/>
        <w:t>cd /opt/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https://assets.nagios.com/downloads/nagioscore/releases/nagios-4.4.3.tar.gz</w:t>
      </w:r>
      <w:r>
        <w:br/>
      </w:r>
      <w:proofErr w:type="spellStart"/>
      <w:r>
        <w:t>sudo</w:t>
      </w:r>
      <w:proofErr w:type="spellEnd"/>
      <w:r>
        <w:t xml:space="preserve"> tar </w:t>
      </w:r>
      <w:proofErr w:type="spellStart"/>
      <w:r>
        <w:t>xzf</w:t>
      </w:r>
      <w:proofErr w:type="spellEnd"/>
      <w:r>
        <w:t xml:space="preserve"> nagios-4.4.3.tar.gz</w:t>
      </w:r>
      <w:r>
        <w:br/>
        <w:t>cd nagios-4.4.3</w:t>
      </w:r>
      <w:r>
        <w:br/>
      </w:r>
      <w:r>
        <w:br/>
      </w:r>
      <w:proofErr w:type="spellStart"/>
      <w:r>
        <w:t>sudo</w:t>
      </w:r>
      <w:proofErr w:type="spellEnd"/>
      <w:r>
        <w:t xml:space="preserve"> ./configure --with-command-group=</w:t>
      </w:r>
      <w:proofErr w:type="spellStart"/>
      <w:r>
        <w:t>nagcmd</w:t>
      </w:r>
      <w:proofErr w:type="spellEnd"/>
      <w:r>
        <w:br/>
      </w:r>
      <w:proofErr w:type="spellStart"/>
      <w:r>
        <w:t>sudo</w:t>
      </w:r>
      <w:proofErr w:type="spellEnd"/>
      <w:r>
        <w:t xml:space="preserve"> make all</w:t>
      </w:r>
      <w:r>
        <w:br/>
      </w:r>
      <w:proofErr w:type="spellStart"/>
      <w:r>
        <w:t>sudo</w:t>
      </w:r>
      <w:proofErr w:type="spellEnd"/>
      <w:r>
        <w:t xml:space="preserve"> make install</w:t>
      </w:r>
      <w:r>
        <w:br/>
      </w:r>
      <w:proofErr w:type="spellStart"/>
      <w:r>
        <w:t>sudo</w:t>
      </w:r>
      <w:proofErr w:type="spellEnd"/>
      <w:r>
        <w:t xml:space="preserve"> make install-</w:t>
      </w:r>
      <w:proofErr w:type="spellStart"/>
      <w:r>
        <w:t>init</w:t>
      </w:r>
      <w:proofErr w:type="spellEnd"/>
      <w:r>
        <w:br/>
      </w:r>
      <w:proofErr w:type="spellStart"/>
      <w:r>
        <w:t>sudo</w:t>
      </w:r>
      <w:proofErr w:type="spellEnd"/>
      <w:r>
        <w:t xml:space="preserve"> make install-</w:t>
      </w:r>
      <w:proofErr w:type="spellStart"/>
      <w:r>
        <w:t>daemoninit</w:t>
      </w:r>
      <w:proofErr w:type="spellEnd"/>
      <w:r>
        <w:br/>
      </w:r>
      <w:proofErr w:type="spellStart"/>
      <w:r>
        <w:t>sudo</w:t>
      </w:r>
      <w:proofErr w:type="spellEnd"/>
      <w:r>
        <w:t xml:space="preserve"> make install-config</w:t>
      </w:r>
      <w:r>
        <w:br/>
      </w:r>
      <w:proofErr w:type="spellStart"/>
      <w:r>
        <w:t>sudo</w:t>
      </w:r>
      <w:proofErr w:type="spellEnd"/>
      <w:r>
        <w:t xml:space="preserve"> make install-</w:t>
      </w:r>
      <w:proofErr w:type="spellStart"/>
      <w:r>
        <w:t>commandmode</w:t>
      </w:r>
      <w:proofErr w:type="spellEnd"/>
      <w:r>
        <w:br/>
      </w:r>
      <w:proofErr w:type="spellStart"/>
      <w:r>
        <w:t>sudo</w:t>
      </w:r>
      <w:proofErr w:type="spellEnd"/>
      <w:r>
        <w:t xml:space="preserve"> make install-exfoliation</w:t>
      </w:r>
      <w:r>
        <w:br/>
      </w:r>
      <w:r>
        <w:br/>
      </w:r>
      <w:proofErr w:type="spellStart"/>
      <w:r>
        <w:t>sudo</w:t>
      </w:r>
      <w:proofErr w:type="spellEnd"/>
      <w:r>
        <w:t xml:space="preserve"> cp -R </w:t>
      </w:r>
      <w:proofErr w:type="spellStart"/>
      <w:r>
        <w:t>contrib</w:t>
      </w:r>
      <w:proofErr w:type="spellEnd"/>
      <w:r>
        <w:t>/</w:t>
      </w:r>
      <w:proofErr w:type="spellStart"/>
      <w:r>
        <w:t>eventhandlers</w:t>
      </w:r>
      <w:proofErr w:type="spellEnd"/>
      <w:r>
        <w:t>/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nagios:nagios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eventhandlers</w:t>
      </w:r>
      <w:proofErr w:type="spellEnd"/>
      <w:r>
        <w:br/>
      </w:r>
    </w:p>
    <w:p w14:paraId="6223474A" w14:textId="77777777" w:rsidR="00534930" w:rsidRDefault="00534930" w:rsidP="00534930">
      <w:pPr>
        <w:pStyle w:val="Heading2"/>
      </w:pPr>
      <w:r>
        <w:t>Step 4 – Configure Apache Authentication</w:t>
      </w:r>
    </w:p>
    <w:p w14:paraId="7E72CD1A" w14:textId="77777777" w:rsidR="00534930" w:rsidRDefault="00534930" w:rsidP="00534930">
      <w:r>
        <w:br/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/apache2/conf-available/</w:t>
      </w:r>
      <w:proofErr w:type="spellStart"/>
      <w:r>
        <w:t>nagios.conf</w:t>
      </w:r>
      <w:proofErr w:type="spellEnd"/>
      <w:r>
        <w:br/>
      </w:r>
    </w:p>
    <w:p w14:paraId="15335BE1" w14:textId="77777777" w:rsidR="00534930" w:rsidRDefault="00534930" w:rsidP="00534930">
      <w:r>
        <w:t>Paste the following inside:</w:t>
      </w:r>
    </w:p>
    <w:p w14:paraId="6E587CE9" w14:textId="77777777" w:rsidR="00534930" w:rsidRDefault="00534930" w:rsidP="00534930">
      <w:r>
        <w:br/>
      </w:r>
      <w:proofErr w:type="spellStart"/>
      <w:r>
        <w:t>ScriptAlias</w:t>
      </w:r>
      <w:proofErr w:type="spellEnd"/>
      <w:r>
        <w:t xml:space="preserve"> /</w:t>
      </w:r>
      <w:proofErr w:type="spellStart"/>
      <w:r>
        <w:t>nagios</w:t>
      </w:r>
      <w:proofErr w:type="spellEnd"/>
      <w:r>
        <w:t>/</w:t>
      </w:r>
      <w:proofErr w:type="spellStart"/>
      <w:r>
        <w:t>cgi</w:t>
      </w:r>
      <w:proofErr w:type="spellEnd"/>
      <w:r>
        <w:t>-bin "/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sbin</w:t>
      </w:r>
      <w:proofErr w:type="spellEnd"/>
      <w:r>
        <w:t>"</w:t>
      </w:r>
      <w:r>
        <w:br/>
        <w:t>&lt;Directory "/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sbin</w:t>
      </w:r>
      <w:proofErr w:type="spellEnd"/>
      <w:r>
        <w:t>"&gt;</w:t>
      </w:r>
      <w:r>
        <w:br/>
      </w:r>
      <w:r>
        <w:lastRenderedPageBreak/>
        <w:t xml:space="preserve">    Options </w:t>
      </w:r>
      <w:proofErr w:type="spellStart"/>
      <w:r>
        <w:t>ExecCGI</w:t>
      </w:r>
      <w:proofErr w:type="spellEnd"/>
      <w:r>
        <w:br/>
        <w:t xml:space="preserve">    AllowOverride None</w:t>
      </w:r>
      <w:r>
        <w:br/>
        <w:t xml:space="preserve">    Order </w:t>
      </w:r>
      <w:proofErr w:type="spellStart"/>
      <w:r>
        <w:t>allow,deny</w:t>
      </w:r>
      <w:proofErr w:type="spellEnd"/>
      <w:r>
        <w:br/>
        <w:t xml:space="preserve">    Allow from all</w:t>
      </w:r>
      <w:r>
        <w:br/>
        <w:t xml:space="preserve">    </w:t>
      </w:r>
      <w:proofErr w:type="spellStart"/>
      <w:r>
        <w:t>AuthName</w:t>
      </w:r>
      <w:proofErr w:type="spellEnd"/>
      <w:r>
        <w:t xml:space="preserve"> "Restricted Area"</w:t>
      </w:r>
      <w:r>
        <w:br/>
        <w:t xml:space="preserve">    </w:t>
      </w:r>
      <w:proofErr w:type="spellStart"/>
      <w:r>
        <w:t>AuthType</w:t>
      </w:r>
      <w:proofErr w:type="spellEnd"/>
      <w:r>
        <w:t xml:space="preserve"> Basic</w:t>
      </w:r>
      <w:r>
        <w:br/>
        <w:t xml:space="preserve">    </w:t>
      </w:r>
      <w:proofErr w:type="spellStart"/>
      <w:r>
        <w:t>AuthUserFile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htpasswd.users</w:t>
      </w:r>
      <w:proofErr w:type="spellEnd"/>
      <w:r>
        <w:br/>
        <w:t xml:space="preserve">    Require valid-user</w:t>
      </w:r>
      <w:r>
        <w:br/>
        <w:t>&lt;/Directory&gt;</w:t>
      </w:r>
      <w:r>
        <w:br/>
      </w:r>
      <w:r>
        <w:br/>
        <w:t>Alias /</w:t>
      </w:r>
      <w:proofErr w:type="spellStart"/>
      <w:r>
        <w:t>nagios</w:t>
      </w:r>
      <w:proofErr w:type="spellEnd"/>
      <w:r>
        <w:t xml:space="preserve"> "/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/share"</w:t>
      </w:r>
      <w:r>
        <w:br/>
        <w:t>&lt;Directory "/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/share"&gt;</w:t>
      </w:r>
      <w:r>
        <w:br/>
        <w:t xml:space="preserve">    Options None</w:t>
      </w:r>
      <w:r>
        <w:br/>
        <w:t xml:space="preserve">    AllowOverride None</w:t>
      </w:r>
      <w:r>
        <w:br/>
        <w:t xml:space="preserve">    Order </w:t>
      </w:r>
      <w:proofErr w:type="spellStart"/>
      <w:r>
        <w:t>allow,deny</w:t>
      </w:r>
      <w:proofErr w:type="spellEnd"/>
      <w:r>
        <w:br/>
        <w:t xml:space="preserve">    Allow from all</w:t>
      </w:r>
      <w:r>
        <w:br/>
        <w:t xml:space="preserve">    </w:t>
      </w:r>
      <w:proofErr w:type="spellStart"/>
      <w:r>
        <w:t>AuthName</w:t>
      </w:r>
      <w:proofErr w:type="spellEnd"/>
      <w:r>
        <w:t xml:space="preserve"> "Restricted Area"</w:t>
      </w:r>
      <w:r>
        <w:br/>
        <w:t xml:space="preserve">    </w:t>
      </w:r>
      <w:proofErr w:type="spellStart"/>
      <w:r>
        <w:t>AuthType</w:t>
      </w:r>
      <w:proofErr w:type="spellEnd"/>
      <w:r>
        <w:t xml:space="preserve"> Basic</w:t>
      </w:r>
      <w:r>
        <w:br/>
        <w:t xml:space="preserve">    </w:t>
      </w:r>
      <w:proofErr w:type="spellStart"/>
      <w:r>
        <w:t>AuthUserFile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htpasswd.users</w:t>
      </w:r>
      <w:proofErr w:type="spellEnd"/>
      <w:r>
        <w:br/>
        <w:t xml:space="preserve">    Require valid-user</w:t>
      </w:r>
      <w:r>
        <w:br/>
        <w:t>&lt;/Directory&gt;</w:t>
      </w:r>
      <w:r>
        <w:br/>
      </w:r>
    </w:p>
    <w:p w14:paraId="53BCDCFF" w14:textId="77777777" w:rsidR="00534930" w:rsidRDefault="00534930" w:rsidP="00534930">
      <w:pPr>
        <w:pStyle w:val="Heading2"/>
      </w:pPr>
      <w:r>
        <w:t>Step 5 – Create Nagios Web Login</w:t>
      </w:r>
    </w:p>
    <w:p w14:paraId="0F770146" w14:textId="77777777" w:rsidR="00534930" w:rsidRDefault="00534930" w:rsidP="00534930"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htpasswd.users</w:t>
      </w:r>
      <w:proofErr w:type="spellEnd"/>
      <w:r>
        <w:t xml:space="preserve"> </w:t>
      </w:r>
      <w:proofErr w:type="spellStart"/>
      <w:r>
        <w:t>nagiosadmin</w:t>
      </w:r>
      <w:proofErr w:type="spellEnd"/>
      <w:r>
        <w:br/>
      </w:r>
      <w:proofErr w:type="spellStart"/>
      <w:r>
        <w:t>sudo</w:t>
      </w:r>
      <w:proofErr w:type="spellEnd"/>
      <w:r>
        <w:t xml:space="preserve"> a2enconf </w:t>
      </w:r>
      <w:proofErr w:type="spellStart"/>
      <w:r>
        <w:t>nagios</w:t>
      </w:r>
      <w:proofErr w:type="spellEnd"/>
      <w:r>
        <w:br/>
      </w:r>
      <w:proofErr w:type="spellStart"/>
      <w:r>
        <w:t>sudo</w:t>
      </w:r>
      <w:proofErr w:type="spellEnd"/>
      <w:r>
        <w:t xml:space="preserve"> a2enmod </w:t>
      </w:r>
      <w:proofErr w:type="spellStart"/>
      <w:r>
        <w:t>cgi</w:t>
      </w:r>
      <w:proofErr w:type="spellEnd"/>
      <w:r>
        <w:t xml:space="preserve"> rewrite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  <w:r>
        <w:br/>
      </w:r>
    </w:p>
    <w:p w14:paraId="63789DB7" w14:textId="77777777" w:rsidR="00534930" w:rsidRDefault="00534930" w:rsidP="00534930">
      <w:pPr>
        <w:pStyle w:val="Heading2"/>
      </w:pPr>
      <w:r>
        <w:t>Step 6 – Install Nagios Plugins</w:t>
      </w:r>
    </w:p>
    <w:p w14:paraId="254753AB" w14:textId="77777777" w:rsidR="00534930" w:rsidRDefault="00534930" w:rsidP="00534930">
      <w:r>
        <w:br/>
        <w:t>cd /opt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http://www.nagios-plugins.org/download/nagios-plugins-2.2.1.tar.gz</w:t>
      </w:r>
      <w:r>
        <w:br/>
      </w:r>
      <w:proofErr w:type="spellStart"/>
      <w:r>
        <w:t>sudo</w:t>
      </w:r>
      <w:proofErr w:type="spellEnd"/>
      <w:r>
        <w:t xml:space="preserve"> tar </w:t>
      </w:r>
      <w:proofErr w:type="spellStart"/>
      <w:r>
        <w:t>xzf</w:t>
      </w:r>
      <w:proofErr w:type="spellEnd"/>
      <w:r>
        <w:t xml:space="preserve"> nagios-plugins-2.2.1.tar.gz</w:t>
      </w:r>
      <w:r>
        <w:br/>
        <w:t>cd nagios-plugins-2.2.1</w:t>
      </w:r>
      <w:r>
        <w:br/>
      </w:r>
      <w:r>
        <w:br/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/configure --with-</w:t>
      </w:r>
      <w:proofErr w:type="spellStart"/>
      <w:r>
        <w:t>nagios</w:t>
      </w:r>
      <w:proofErr w:type="spellEnd"/>
      <w:r>
        <w:t>-user=</w:t>
      </w:r>
      <w:proofErr w:type="spellStart"/>
      <w:r>
        <w:t>nagios</w:t>
      </w:r>
      <w:proofErr w:type="spellEnd"/>
      <w:r>
        <w:t xml:space="preserve"> --with-</w:t>
      </w:r>
      <w:proofErr w:type="spellStart"/>
      <w:r>
        <w:t>nagios</w:t>
      </w:r>
      <w:proofErr w:type="spellEnd"/>
      <w:r>
        <w:t>-group=</w:t>
      </w:r>
      <w:proofErr w:type="spellStart"/>
      <w:r>
        <w:t>nagios</w:t>
      </w:r>
      <w:proofErr w:type="spellEnd"/>
      <w:r>
        <w:t xml:space="preserve"> --with-</w:t>
      </w:r>
      <w:proofErr w:type="spellStart"/>
      <w:r>
        <w:t>openssl</w:t>
      </w:r>
      <w:proofErr w:type="spellEnd"/>
      <w:r>
        <w:br/>
      </w:r>
      <w:proofErr w:type="spellStart"/>
      <w:r>
        <w:t>sudo</w:t>
      </w:r>
      <w:proofErr w:type="spellEnd"/>
      <w:r>
        <w:t xml:space="preserve"> make</w:t>
      </w:r>
      <w:r>
        <w:br/>
      </w:r>
      <w:proofErr w:type="spellStart"/>
      <w:r>
        <w:t>sudo</w:t>
      </w:r>
      <w:proofErr w:type="spellEnd"/>
      <w:r>
        <w:t xml:space="preserve"> make install</w:t>
      </w:r>
    </w:p>
    <w:p w14:paraId="3C6186F6" w14:textId="77777777" w:rsidR="00534930" w:rsidRDefault="00534930" w:rsidP="00534930"/>
    <w:p w14:paraId="04835BEB" w14:textId="77777777" w:rsidR="00534930" w:rsidRDefault="00534930" w:rsidP="00534930">
      <w:pPr>
        <w:pStyle w:val="Heading2"/>
      </w:pPr>
      <w:r>
        <w:t xml:space="preserve">Step 7 – Verify </w:t>
      </w:r>
    </w:p>
    <w:p w14:paraId="3E6A03F6" w14:textId="77777777" w:rsidR="00534930" w:rsidRDefault="00534930" w:rsidP="00534930">
      <w:r>
        <w:br/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nagios</w:t>
      </w:r>
      <w:proofErr w:type="spellEnd"/>
      <w:r>
        <w:t xml:space="preserve"> -v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nagios.cfg</w:t>
      </w:r>
      <w:proofErr w:type="spellEnd"/>
    </w:p>
    <w:p w14:paraId="0426DA0D" w14:textId="77777777" w:rsidR="00534930" w:rsidRDefault="00534930" w:rsidP="00534930"/>
    <w:p w14:paraId="6187C47E" w14:textId="77777777" w:rsidR="00534930" w:rsidRDefault="00534930" w:rsidP="00534930">
      <w:r>
        <w:lastRenderedPageBreak/>
        <w:t xml:space="preserve"> </w:t>
      </w:r>
      <w:r w:rsidRPr="00914B63">
        <w:rPr>
          <w:b/>
          <w:bCs/>
        </w:rPr>
        <w:t>if permission denied (/</w:t>
      </w:r>
      <w:proofErr w:type="spellStart"/>
      <w:r w:rsidRPr="00914B63">
        <w:rPr>
          <w:b/>
          <w:bCs/>
        </w:rPr>
        <w:t>usr</w:t>
      </w:r>
      <w:proofErr w:type="spellEnd"/>
      <w:r w:rsidRPr="00914B63">
        <w:rPr>
          <w:b/>
          <w:bCs/>
        </w:rPr>
        <w:t>/local/</w:t>
      </w:r>
      <w:proofErr w:type="spellStart"/>
      <w:r w:rsidRPr="00914B63">
        <w:rPr>
          <w:b/>
          <w:bCs/>
        </w:rPr>
        <w:t>nagios</w:t>
      </w:r>
      <w:proofErr w:type="spellEnd"/>
      <w:r w:rsidRPr="00914B63">
        <w:rPr>
          <w:b/>
          <w:bCs/>
        </w:rPr>
        <w:t>/bin/</w:t>
      </w:r>
      <w:proofErr w:type="spellStart"/>
      <w:r w:rsidRPr="00914B63">
        <w:rPr>
          <w:b/>
          <w:bCs/>
        </w:rPr>
        <w:t>nagios</w:t>
      </w:r>
      <w:proofErr w:type="spellEnd"/>
      <w:r w:rsidRPr="00914B63">
        <w:rPr>
          <w:b/>
          <w:bCs/>
        </w:rPr>
        <w:t>: Permission denied</w:t>
      </w:r>
      <w:r w:rsidRPr="00914B63">
        <w:t>)</w:t>
      </w:r>
    </w:p>
    <w:p w14:paraId="3089F037" w14:textId="77777777" w:rsidR="00534930" w:rsidRPr="00914B63" w:rsidRDefault="00534930" w:rsidP="00534930">
      <w:pPr>
        <w:rPr>
          <w:b/>
          <w:bCs/>
        </w:rPr>
      </w:pPr>
      <w:r w:rsidRPr="00914B63">
        <w:rPr>
          <w:b/>
          <w:bCs/>
        </w:rPr>
        <w:t>follow below command:</w:t>
      </w:r>
    </w:p>
    <w:p w14:paraId="36D12AAC" w14:textId="77777777" w:rsidR="00534930" w:rsidRDefault="00534930" w:rsidP="00534930"/>
    <w:p w14:paraId="115EE746" w14:textId="77777777" w:rsidR="00534930" w:rsidRDefault="00534930" w:rsidP="00534930">
      <w:r w:rsidRPr="00914B63">
        <w:t>ls -l /</w:t>
      </w:r>
      <w:proofErr w:type="spellStart"/>
      <w:r w:rsidRPr="00914B63">
        <w:t>usr</w:t>
      </w:r>
      <w:proofErr w:type="spellEnd"/>
      <w:r w:rsidRPr="00914B63">
        <w:t>/local/</w:t>
      </w:r>
      <w:proofErr w:type="spellStart"/>
      <w:r w:rsidRPr="00914B63">
        <w:t>nagios</w:t>
      </w:r>
      <w:proofErr w:type="spellEnd"/>
      <w:r w:rsidRPr="00914B63">
        <w:t>/bin/</w:t>
      </w:r>
      <w:proofErr w:type="spellStart"/>
      <w:r w:rsidRPr="00914B63">
        <w:t>nagios</w:t>
      </w:r>
      <w:proofErr w:type="spellEnd"/>
    </w:p>
    <w:p w14:paraId="00DB134B" w14:textId="77777777" w:rsidR="00534930" w:rsidRDefault="00534930" w:rsidP="00534930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nagios</w:t>
      </w:r>
      <w:proofErr w:type="spellEnd"/>
    </w:p>
    <w:p w14:paraId="6F7FD3D3" w14:textId="77777777" w:rsidR="00534930" w:rsidRDefault="00534930" w:rsidP="00534930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nagios:nagcmd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nagios</w:t>
      </w:r>
      <w:proofErr w:type="spellEnd"/>
    </w:p>
    <w:p w14:paraId="15EE2C9C" w14:textId="77777777" w:rsidR="00534930" w:rsidRDefault="00534930" w:rsidP="00534930"/>
    <w:p w14:paraId="6D320B5A" w14:textId="77777777" w:rsidR="00534930" w:rsidRPr="00914B63" w:rsidRDefault="00534930" w:rsidP="00534930">
      <w:pPr>
        <w:rPr>
          <w:b/>
          <w:bCs/>
        </w:rPr>
      </w:pPr>
      <w:r w:rsidRPr="00914B63">
        <w:rPr>
          <w:b/>
          <w:bCs/>
        </w:rPr>
        <w:t>Now verify Nagios configuration again</w:t>
      </w:r>
    </w:p>
    <w:p w14:paraId="33EA5BC1" w14:textId="77777777" w:rsidR="00534930" w:rsidRDefault="00534930" w:rsidP="00534930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nagios</w:t>
      </w:r>
      <w:proofErr w:type="spellEnd"/>
      <w:r>
        <w:t xml:space="preserve"> -v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nagios.cfg</w:t>
      </w:r>
      <w:proofErr w:type="spellEnd"/>
    </w:p>
    <w:p w14:paraId="40CECFDC" w14:textId="77777777" w:rsidR="00534930" w:rsidRDefault="00534930" w:rsidP="00534930"/>
    <w:p w14:paraId="5908EF1B" w14:textId="77777777" w:rsidR="00534930" w:rsidRDefault="00534930" w:rsidP="00534930">
      <w:pPr>
        <w:pStyle w:val="Heading2"/>
      </w:pPr>
      <w:r>
        <w:t>Step 8 and Start Nagios</w:t>
      </w:r>
    </w:p>
    <w:p w14:paraId="46C9C3E3" w14:textId="77777777" w:rsidR="00534930" w:rsidRDefault="00534930" w:rsidP="00534930">
      <w:r>
        <w:br/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nagios</w:t>
      </w:r>
      <w:proofErr w:type="spellEnd"/>
      <w:r>
        <w:t xml:space="preserve"> start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nagios</w:t>
      </w:r>
      <w:proofErr w:type="spellEnd"/>
      <w:r>
        <w:br/>
      </w:r>
    </w:p>
    <w:p w14:paraId="456CB694" w14:textId="77777777" w:rsidR="00534930" w:rsidRDefault="00534930" w:rsidP="00534930">
      <w:pPr>
        <w:pStyle w:val="Heading2"/>
      </w:pPr>
      <w:r>
        <w:t>Step 9 – Access Nagios Web Interface</w:t>
      </w:r>
    </w:p>
    <w:p w14:paraId="76A520CE" w14:textId="77777777" w:rsidR="00534930" w:rsidRDefault="00534930" w:rsidP="00534930">
      <w:r>
        <w:br/>
        <w:t>Open browser and go to: http://127.0.0.1/nagios/</w:t>
      </w:r>
      <w:r>
        <w:br/>
        <w:t xml:space="preserve">Username: </w:t>
      </w:r>
      <w:proofErr w:type="spellStart"/>
      <w:r>
        <w:t>nagiosadmin</w:t>
      </w:r>
      <w:proofErr w:type="spellEnd"/>
      <w:r>
        <w:br/>
        <w:t>Password: 123456</w:t>
      </w:r>
      <w:r>
        <w:br/>
      </w:r>
    </w:p>
    <w:p w14:paraId="37E88542" w14:textId="77777777" w:rsidR="00534930" w:rsidRPr="00F018D3" w:rsidRDefault="00534930" w:rsidP="00534930">
      <w:pPr>
        <w:rPr>
          <w:sz w:val="24"/>
          <w:szCs w:val="24"/>
        </w:rPr>
      </w:pPr>
    </w:p>
    <w:p w14:paraId="6E4D09B8" w14:textId="77777777" w:rsidR="00534930" w:rsidRPr="00312947" w:rsidRDefault="00534930" w:rsidP="005349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505AD1" w14:textId="13D4D546" w:rsidR="00A23B23" w:rsidRPr="00534930" w:rsidRDefault="00A23B23" w:rsidP="00534930"/>
    <w:sectPr w:rsidR="00A23B23" w:rsidRPr="00534930" w:rsidSect="00534930">
      <w:pgSz w:w="11900" w:h="16850"/>
      <w:pgMar w:top="2100" w:right="425" w:bottom="280" w:left="992" w:header="576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593487">
    <w:abstractNumId w:val="8"/>
  </w:num>
  <w:num w:numId="2" w16cid:durableId="866410237">
    <w:abstractNumId w:val="6"/>
  </w:num>
  <w:num w:numId="3" w16cid:durableId="1575243979">
    <w:abstractNumId w:val="5"/>
  </w:num>
  <w:num w:numId="4" w16cid:durableId="2044866201">
    <w:abstractNumId w:val="4"/>
  </w:num>
  <w:num w:numId="5" w16cid:durableId="2142992018">
    <w:abstractNumId w:val="7"/>
  </w:num>
  <w:num w:numId="6" w16cid:durableId="1694456561">
    <w:abstractNumId w:val="3"/>
  </w:num>
  <w:num w:numId="7" w16cid:durableId="1372342516">
    <w:abstractNumId w:val="2"/>
  </w:num>
  <w:num w:numId="8" w16cid:durableId="24183619">
    <w:abstractNumId w:val="1"/>
  </w:num>
  <w:num w:numId="9" w16cid:durableId="161389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4930"/>
    <w:rsid w:val="0060622F"/>
    <w:rsid w:val="00A23B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5A497"/>
  <w14:defaultImageDpi w14:val="300"/>
  <w15:docId w15:val="{8C509504-ECA4-4099-8B1A-D17C9B91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akshatmadheshiya@gmail.com</cp:lastModifiedBy>
  <cp:revision>2</cp:revision>
  <cp:lastPrinted>2025-10-29T19:07:00Z</cp:lastPrinted>
  <dcterms:created xsi:type="dcterms:W3CDTF">2025-10-29T19:07:00Z</dcterms:created>
  <dcterms:modified xsi:type="dcterms:W3CDTF">2025-10-29T19:07:00Z</dcterms:modified>
  <cp:category/>
</cp:coreProperties>
</file>